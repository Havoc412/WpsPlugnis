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title-1-num"/>
        <w:jc w:val="center"/>
      </w:pPr>
      <w:r>
        <w:t>1</w:t>
      </w:r>
      <w:r>
        <w:rPr>
          <w:rStyle w:val="title-1"/>
          <w:b/>
        </w:rPr>
        <w:t xml:space="preserve"> Markdown 语法测试文档</w:t>
      </w:r>
    </w:p>
    <w:p>
      <w:pPr>
        <w:pStyle w:val="title-2-num"/>
      </w:pPr>
      <w:r>
        <w:t>1.1</w:t>
      </w:r>
      <w:r>
        <w:rPr>
          <w:rStyle w:val="title-2"/>
          <w:b/>
        </w:rPr>
        <w:t xml:space="preserve"> 1. 文本格式化</w:t>
      </w:r>
    </w:p>
    <w:p>
      <w:pPr>
        <w:pStyle w:val="body"/>
      </w:pPr>
      <w:r>
        <w:t xml:space="preserve">    </w:t>
      </w:r>
      <w:r>
        <w:t>这是</w:t>
      </w:r>
      <w:r>
        <w:rPr>
          <w:b/>
        </w:rPr>
        <w:t>粗体</w:t>
      </w:r>
      <w:r>
        <w:t>文本，这是</w:t>
      </w:r>
      <w:r>
        <w:rPr>
          <w:i/>
        </w:rPr>
        <w:t>斜体</w:t>
      </w:r>
      <w:r>
        <w:t>文本，这是</w:t>
      </w:r>
      <w:r>
        <w:rPr>
          <w:b/>
          <w:i/>
        </w:rPr>
        <w:t>粗斜体</w:t>
      </w:r>
      <w:r>
        <w:t>文本。</w:t>
      </w:r>
    </w:p>
    <w:p>
      <w:pPr>
        <w:pStyle w:val="body"/>
      </w:pPr>
      <w:r>
        <w:t xml:space="preserve">    </w:t>
      </w:r>
      <w:r>
        <w:t xml:space="preserve">这是 </w:t>
      </w:r>
      <w:r>
        <w:rPr>
          <w:rFonts w:ascii="Consolas" w:hAnsi="Consolas"/>
          <w:sz w:val="20"/>
        </w:rPr>
        <w:t>行内代码</w:t>
      </w:r>
      <w:r>
        <w:t>。</w:t>
      </w:r>
    </w:p>
    <w:p>
      <w:pPr>
        <w:pStyle w:val="body"/>
      </w:pPr>
      <w:r>
        <w:t xml:space="preserve">    </w:t>
      </w:r>
      <w:r>
        <w:rPr>
          <w:strike/>
        </w:rPr>
        <w:t>这是删除线文本</w:t>
      </w:r>
      <w:r>
        <w:t>。</w:t>
      </w:r>
    </w:p>
    <w:p>
      <w:pPr>
        <w:pStyle w:val="title-2-num"/>
      </w:pPr>
      <w:r>
        <w:t>1.2</w:t>
      </w:r>
      <w:r>
        <w:rPr>
          <w:rStyle w:val="title-2"/>
          <w:b/>
        </w:rPr>
        <w:t xml:space="preserve"> 2. 列表</w:t>
      </w:r>
    </w:p>
    <w:p>
      <w:pPr>
        <w:pStyle w:val="title-2-num"/>
      </w:pPr>
      <w:r>
        <w:t>1.2.1</w:t>
      </w:r>
      <w:r>
        <w:rPr>
          <w:rStyle w:val="title-2"/>
          <w:b/>
        </w:rPr>
        <w:t xml:space="preserve"> 无序列表</w:t>
      </w:r>
    </w:p>
    <w:p>
      <w:pPr>
        <w:pStyle w:val="body"/>
        <w:ind w:left="400"/>
      </w:pPr>
      <w:r>
        <w:rPr>
          <w:b/>
        </w:rPr>
        <w:t xml:space="preserve">• </w:t>
      </w:r>
      <w:r>
        <w:t>项目 1</w:t>
      </w:r>
    </w:p>
    <w:p>
      <w:pPr>
        <w:pStyle w:val="body"/>
        <w:ind w:left="400"/>
      </w:pPr>
      <w:r>
        <w:rPr>
          <w:b/>
        </w:rPr>
        <w:t xml:space="preserve">• </w:t>
      </w:r>
      <w:r>
        <w:t>项目 2</w:t>
      </w:r>
    </w:p>
    <w:p>
      <w:pPr>
        <w:pStyle w:val="body"/>
        <w:ind w:left="400"/>
      </w:pPr>
      <w:r>
        <w:rPr>
          <w:b/>
        </w:rPr>
        <w:t xml:space="preserve">• </w:t>
      </w:r>
      <w:r>
        <w:t>项目 3</w:t>
      </w:r>
    </w:p>
    <w:p>
      <w:pPr>
        <w:pStyle w:val="title-2-num"/>
      </w:pPr>
      <w:r>
        <w:t>1.2.2</w:t>
      </w:r>
      <w:r>
        <w:rPr>
          <w:rStyle w:val="title-2"/>
          <w:b/>
        </w:rPr>
        <w:t xml:space="preserve"> 有序列表</w:t>
      </w:r>
    </w:p>
    <w:p>
      <w:pPr>
        <w:pStyle w:val="body"/>
        <w:ind w:left="400"/>
      </w:pPr>
      <w:r>
        <w:rPr>
          <w:b/>
        </w:rPr>
        <w:t xml:space="preserve">1. </w:t>
      </w:r>
      <w:r>
        <w:t>第一步</w:t>
      </w:r>
    </w:p>
    <w:p>
      <w:pPr>
        <w:pStyle w:val="body"/>
        <w:ind w:left="400"/>
      </w:pPr>
      <w:r>
        <w:rPr>
          <w:b/>
        </w:rPr>
        <w:t xml:space="preserve">2. </w:t>
      </w:r>
      <w:r>
        <w:t>第二步</w:t>
      </w:r>
    </w:p>
    <w:p>
      <w:pPr>
        <w:pStyle w:val="body"/>
        <w:ind w:left="400"/>
      </w:pPr>
      <w:r>
        <w:rPr>
          <w:b/>
        </w:rPr>
        <w:t xml:space="preserve">3. </w:t>
      </w:r>
      <w:r>
        <w:t>第三步</w:t>
      </w:r>
    </w:p>
    <w:p>
      <w:pPr>
        <w:pStyle w:val="title-2-num"/>
      </w:pPr>
      <w:r>
        <w:t>1.3</w:t>
      </w:r>
      <w:r>
        <w:rPr>
          <w:rStyle w:val="title-2"/>
          <w:b/>
        </w:rPr>
        <w:t xml:space="preserve"> 3. 引用</w:t>
      </w:r>
    </w:p>
    <w:p>
      <w:pPr>
        <w:pStyle w:val="body"/>
        <w:spacing w:before="200" w:after="200"/>
        <w:ind w:left="400" w:right="400"/>
      </w:pPr>
      <w:r>
        <w:rPr>
          <w:color w:val="808080"/>
        </w:rPr>
        <w:t xml:space="preserve">&gt; </w:t>
      </w:r>
      <w:r>
        <w:t>这是一段引用文本</w:t>
      </w:r>
      <w:r>
        <w:t>这是引用的第二段</w:t>
      </w:r>
    </w:p>
    <w:p>
      <w:pPr>
        <w:pStyle w:val="title-2-num"/>
      </w:pPr>
      <w:r>
        <w:t>1.4</w:t>
      </w:r>
      <w:r>
        <w:rPr>
          <w:rStyle w:val="title-2"/>
          <w:b/>
        </w:rPr>
        <w:t xml:space="preserve"> 4. 代码块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7840"/>
            <w:shd w:fill="F5F5F5"/>
          </w:tcPr>
          <w:p>
            <w:pPr>
              <w:spacing w:before="100" w:after="100"/>
            </w:pPr>
            <w:r>
              <w:rPr>
                <w:rFonts w:ascii="Consolas" w:hAnsi="Consolas"/>
                <w:color w:val="000000"/>
                <w:sz w:val="18"/>
              </w:rPr>
              <w:t>def hello_world():</w:t>
              <w:br/>
              <w:t xml:space="preserve">    print("Hello, World!")</w:t>
              <w:br/>
            </w:r>
          </w:p>
        </w:tc>
      </w:tr>
    </w:tbl>
    <w:p>
      <w:pPr>
        <w:pStyle w:val="body"/>
        <w:spacing w:after="0"/>
      </w:pPr>
      <w:r>
        <w:rPr>
          <w:i/>
          <w:color w:val="808080"/>
          <w:sz w:val="16"/>
        </w:rPr>
        <w:t>python</w:t>
      </w:r>
    </w:p>
    <w:p>
      <w:pPr>
        <w:spacing w:after="200"/>
      </w:pPr>
    </w:p>
    <w:p>
      <w:pPr>
        <w:pStyle w:val="title-2-num"/>
      </w:pPr>
      <w:r>
        <w:t>1.5</w:t>
      </w:r>
      <w:r>
        <w:rPr>
          <w:rStyle w:val="title-2"/>
          <w:b/>
        </w:rPr>
        <w:t xml:space="preserve"> 5. 表格</w:t>
      </w:r>
    </w:p>
    <w:p>
      <w:pPr>
        <w:pStyle w:val="body"/>
      </w:pPr>
      <w:r>
        <w:t xml:space="preserve">    </w:t>
      </w:r>
      <w:r>
        <w:t>| 表头 1   | 表头 2   | 表头 3   |</w:t>
      </w:r>
      <w:r>
        <w:br/>
      </w:r>
      <w:r>
        <w:t>| -------- | -------- | -------- |</w:t>
      </w:r>
      <w:r>
        <w:br/>
      </w:r>
      <w:r>
        <w:t>| 单元格 1 | 单元格 2 | 单元格 3 |</w:t>
      </w:r>
      <w:r>
        <w:br/>
      </w:r>
      <w:r>
        <w:t>| 单元格 4 | 单元格 5 | 单元格 6 |</w:t>
      </w:r>
    </w:p>
    <w:p>
      <w:pPr>
        <w:pStyle w:val="title-2-num"/>
      </w:pPr>
      <w:r>
        <w:t>1.6</w:t>
      </w:r>
      <w:r>
        <w:rPr>
          <w:rStyle w:val="title-2"/>
          <w:b/>
        </w:rPr>
        <w:t xml:space="preserve"> 6. 水平线</w:t>
      </w:r>
    </w:p>
    <w:p>
      <w:pPr>
        <w:pStyle w:val="title-2-num"/>
      </w:pPr>
      <w:r>
        <w:t>1.7</w:t>
      </w:r>
      <w:r>
        <w:rPr>
          <w:rStyle w:val="title-2"/>
          <w:b/>
        </w:rPr>
        <w:t xml:space="preserve"> 7. 脚注</w:t>
      </w:r>
    </w:p>
    <w:p>
      <w:pPr>
        <w:pStyle w:val="body"/>
      </w:pPr>
      <w:r>
        <w:t xml:space="preserve">    </w:t>
      </w:r>
      <w:r>
        <w:t>这是一个带有脚注的文本</w:t>
      </w:r>
      <w:r>
        <w:t>^1</w:t>
      </w:r>
      <w:hyperlink r:id="rId9">
        <w:r>
          <w:rPr>
            <w:rStyle w:val="Hyperlink"/>
            <w:color w:val="0000FF"/>
            <w:u w:val="single"/>
          </w:rPr>
          <w:t>^1</w:t>
        </w:r>
      </w:hyperlink>
      <w:r>
        <w:t>。</w:t>
      </w:r>
    </w:p>
    <w:p>
      <w:pPr>
        <w:pStyle w:val="title-2-num"/>
      </w:pPr>
      <w:r>
        <w:t>1.8</w:t>
      </w:r>
      <w:r>
        <w:rPr>
          <w:rStyle w:val="title-2"/>
          <w:b/>
        </w:rPr>
        <w:t xml:space="preserve"> 9. 数学公式</w:t>
      </w:r>
    </w:p>
    <w:p>
      <w:pPr>
        <w:pStyle w:val="body"/>
      </w:pPr>
      <w:r>
        <w:t xml:space="preserve">    </w:t>
      </w:r>
      <w:r>
        <w:t>行内公式：$E = mc^2$</w:t>
      </w:r>
    </w:p>
    <w:p>
      <w:pPr>
        <w:pStyle w:val="body"/>
      </w:pPr>
      <w:r>
        <w:t xml:space="preserve">    </w:t>
      </w:r>
      <w:r>
        <w:t>块级公式：</w:t>
      </w:r>
    </w:p>
    <w:p>
      <w:pPr>
        <w:pStyle w:val="body"/>
      </w:pPr>
      <w:r>
        <w:t xml:space="preserve">    </w:t>
      </w:r>
      <w:r>
        <w:t>$$</w:t>
      </w:r>
      <w:r>
        <w:br/>
      </w:r>
      <w:r>
        <w:t>\frac{n!}{k!(n-k)!} = \binom{n}{k}</w:t>
      </w:r>
      <w:r>
        <w:br/>
      </w:r>
      <w:r>
        <w:t>$$</w:t>
      </w:r>
    </w:p>
    <w:p>
      <w:r>
        <w:br w:type="page"/>
      </w:r>
    </w:p>
    <w:p>
      <w:pPr>
        <w:pStyle w:val="title-1-num"/>
        <w:jc w:val="center"/>
      </w:pPr>
      <w:r>
        <w:t>2</w:t>
      </w:r>
      <w:r>
        <w:rPr>
          <w:rStyle w:val="title-1"/>
          <w:b/>
        </w:rPr>
        <w:t xml:space="preserve"> 测试多级标题</w:t>
      </w:r>
    </w:p>
    <w:p>
      <w:pPr>
        <w:pStyle w:val="title-2-num"/>
      </w:pPr>
      <w:r>
        <w:t>2.1</w:t>
      </w:r>
      <w:r>
        <w:rPr>
          <w:rStyle w:val="title-2"/>
          <w:b/>
        </w:rPr>
        <w:t xml:space="preserve"> H2 二级标题</w:t>
      </w:r>
    </w:p>
    <w:p>
      <w:pPr>
        <w:pStyle w:val="title-2-num"/>
      </w:pPr>
      <w:r>
        <w:t>2.1.1</w:t>
      </w:r>
      <w:r>
        <w:rPr>
          <w:rStyle w:val="title-2"/>
          <w:b/>
        </w:rPr>
        <w:t xml:space="preserve"> H3 三级标题</w:t>
      </w:r>
    </w:p>
    <w:p>
      <w:pPr>
        <w:pStyle w:val="title-2-num"/>
      </w:pPr>
      <w:r>
        <w:t>2.1.1.1</w:t>
      </w:r>
      <w:r>
        <w:rPr>
          <w:rStyle w:val="title-2"/>
          <w:b/>
        </w:rPr>
        <w:t xml:space="preserve"> H4 四级标题</w:t>
      </w:r>
    </w:p>
    <w:p>
      <w:pPr>
        <w:pStyle w:val="title-2-num"/>
      </w:pPr>
      <w:r>
        <w:t>2.1.1.2</w:t>
      </w:r>
      <w:r>
        <w:rPr>
          <w:rStyle w:val="title-2"/>
          <w:b/>
        </w:rPr>
        <w:t xml:space="preserve"> H5 五级标题</w:t>
      </w:r>
    </w:p>
    <w:p>
      <w:pPr>
        <w:pStyle w:val="title-2-num"/>
      </w:pPr>
      <w:r>
        <w:t>2.1.1.3</w:t>
      </w:r>
      <w:r>
        <w:rPr>
          <w:rStyle w:val="title-2"/>
          <w:b/>
        </w:rPr>
        <w:t xml:space="preserve"> H6 六级标题</w:t>
      </w:r>
    </w:p>
    <w:p>
      <w:pPr>
        <w:pStyle w:val="body"/>
      </w:pPr>
      <w:r>
        <w:t xml:space="preserve">    </w:t>
      </w:r>
      <w:r>
        <w:t>多级标题的测试。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title-1">
    <w:name w:val="title-1"/>
    <w:rPr>
      <w:rFonts w:ascii="黑体" w:hAnsi="黑体" w:eastAsia="黑体"/>
      <w:sz w:val="36"/>
    </w:rPr>
  </w:style>
  <w:style w:type="paragraph" w:customStyle="1" w:styleId="title-1-num">
    <w:name w:val="title-1-num"/>
    <w:rPr>
      <w:rFonts w:ascii="Times New Roman" w:hAnsi="Times New Roman" w:eastAsia="Times New Roman"/>
      <w:b/>
      <w:sz w:val="36"/>
    </w:rPr>
  </w:style>
  <w:style w:type="character" w:customStyle="1" w:styleId="title-2">
    <w:name w:val="title-2"/>
    <w:rPr>
      <w:rFonts w:ascii="黑体" w:hAnsi="黑体" w:eastAsia="黑体"/>
      <w:sz w:val="28"/>
    </w:rPr>
  </w:style>
  <w:style w:type="paragraph" w:customStyle="1" w:styleId="title-2-num">
    <w:name w:val="title-2-num"/>
    <w:rPr>
      <w:rFonts w:ascii="Times New Roman" w:hAnsi="Times New Roman" w:eastAsia="Times New Roman"/>
      <w:b/>
      <w:sz w:val="28"/>
    </w:rPr>
  </w:style>
  <w:style w:type="paragraph" w:customStyle="1" w:styleId="body">
    <w:name w:val="body"/>
    <w:pPr>
      <w:spacing w:line="460" w:lineRule="exact"/>
    </w:pPr>
    <w:rPr>
      <w:rFonts w:ascii="宋体" w:hAnsi="宋体" w:eastAsia="宋体"/>
      <w:sz w:val="24"/>
    </w:rPr>
  </w:style>
  <w:style w:type="paragraph" w:customStyle="1" w:styleId="img-title">
    <w:name w:val="img-title"/>
    <w:rPr>
      <w:rFonts w:ascii="黑体" w:hAnsi="黑体" w:eastAsia="黑体"/>
      <w:sz w:val="24"/>
    </w:rPr>
  </w:style>
  <w:style w:type="character" w:customStyle="1" w:styleId="img-title-2">
    <w:name w:val="img-title-2"/>
    <w:rPr>
      <w:rFonts w:ascii="黑体" w:hAnsi="黑体" w:eastAsia="黑体"/>
      <w:sz w:val="24"/>
    </w:rPr>
  </w:style>
  <w:style w:type="character" w:customStyle="1" w:styleId="img-title-num">
    <w:name w:val="img-title-num"/>
    <w:rPr>
      <w:rFonts w:ascii="Times New Roman" w:hAnsi="Times New Roman" w:eastAsia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%E8%BF%99%E6%98%AF%E8%84%9A%E6%B3%A8%E7%9A%84%E5%86%85%E5%AE%B9%E3%8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