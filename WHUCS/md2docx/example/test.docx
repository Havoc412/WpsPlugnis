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EA9BEC">
      <w:pPr>
        <w:pStyle w:val="31"/>
      </w:pPr>
      <w:r>
        <w:t>Document Title</w:t>
      </w:r>
    </w:p>
    <w:p w14:paraId="28B77EB9"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 w14:paraId="4DF28331">
      <w:pPr>
        <w:pStyle w:val="3"/>
      </w:pPr>
      <w:r>
        <w:t>Heading, level 1</w:t>
      </w:r>
      <w:bookmarkStart w:id="0" w:name="_GoBack"/>
      <w:bookmarkEnd w:id="0"/>
    </w:p>
    <w:p w14:paraId="183B17C0">
      <w:pPr>
        <w:pStyle w:val="156"/>
      </w:pPr>
      <w:r>
        <w:t>Intense quote</w:t>
      </w:r>
    </w:p>
    <w:p w14:paraId="783423CA">
      <w:pPr>
        <w:pStyle w:val="16"/>
      </w:pPr>
      <w:r>
        <w:t>first item in unordered list</w:t>
      </w:r>
    </w:p>
    <w:p w14:paraId="062AE7E7">
      <w:pPr>
        <w:pStyle w:val="14"/>
      </w:pPr>
      <w:r>
        <w:t>first item in ordered list</w:t>
      </w:r>
    </w:p>
    <w:p w14:paraId="52A79B08">
      <w:pPr>
        <w:jc w:val="center"/>
      </w:pPr>
      <w:r>
        <w:drawing>
          <wp:inline distT="0" distB="0" distL="114300" distR="114300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36C3">
      <w:pPr>
        <w:jc w:val="center"/>
      </w:pPr>
      <w:r>
        <w:t>图1.2 Test 图例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571D37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E41E05A">
            <w:r>
              <w:t>Qty</w:t>
            </w:r>
          </w:p>
        </w:tc>
        <w:tc>
          <w:tcPr>
            <w:tcW w:w="2880" w:type="dxa"/>
          </w:tcPr>
          <w:p w14:paraId="33127B10">
            <w:r>
              <w:t>Id</w:t>
            </w:r>
          </w:p>
        </w:tc>
        <w:tc>
          <w:tcPr>
            <w:tcW w:w="2880" w:type="dxa"/>
          </w:tcPr>
          <w:p w14:paraId="22CDFF2D">
            <w:r>
              <w:t>Desc</w:t>
            </w:r>
          </w:p>
        </w:tc>
      </w:tr>
      <w:tr w14:paraId="6AFCB7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6F63763">
            <w:r>
              <w:t>3</w:t>
            </w:r>
          </w:p>
        </w:tc>
        <w:tc>
          <w:tcPr>
            <w:tcW w:w="2880" w:type="dxa"/>
          </w:tcPr>
          <w:p w14:paraId="4FB3EF48">
            <w:r>
              <w:t>101</w:t>
            </w:r>
          </w:p>
        </w:tc>
        <w:tc>
          <w:tcPr>
            <w:tcW w:w="2880" w:type="dxa"/>
          </w:tcPr>
          <w:p w14:paraId="593BC70E">
            <w:r>
              <w:t>Spam</w:t>
            </w:r>
          </w:p>
        </w:tc>
      </w:tr>
      <w:tr w14:paraId="5D31D3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16DEAC2">
            <w:r>
              <w:t>7</w:t>
            </w:r>
          </w:p>
        </w:tc>
        <w:tc>
          <w:tcPr>
            <w:tcW w:w="2880" w:type="dxa"/>
          </w:tcPr>
          <w:p w14:paraId="6E68E7D3">
            <w:r>
              <w:t>422</w:t>
            </w:r>
          </w:p>
        </w:tc>
        <w:tc>
          <w:tcPr>
            <w:tcW w:w="2880" w:type="dxa"/>
          </w:tcPr>
          <w:p w14:paraId="1AED43C5">
            <w:r>
              <w:t>Eggs</w:t>
            </w:r>
          </w:p>
        </w:tc>
      </w:tr>
      <w:tr w14:paraId="34AFA1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21515E9">
            <w:r>
              <w:t>4</w:t>
            </w:r>
          </w:p>
        </w:tc>
        <w:tc>
          <w:tcPr>
            <w:tcW w:w="2880" w:type="dxa"/>
          </w:tcPr>
          <w:p w14:paraId="4F79C412">
            <w:r>
              <w:t>631</w:t>
            </w:r>
          </w:p>
        </w:tc>
        <w:tc>
          <w:tcPr>
            <w:tcW w:w="2880" w:type="dxa"/>
          </w:tcPr>
          <w:p w14:paraId="148CB09A">
            <w:r>
              <w:t>Spam, spam, eggs, and spam</w:t>
            </w:r>
          </w:p>
        </w:tc>
      </w:tr>
    </w:tbl>
    <w:p w14:paraId="0BCD49B3">
      <w:r>
        <w:br w:type="page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B9D229D"/>
    <w:rsid w:val="2D79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</Words>
  <Characters>189</Characters>
  <Lines>0</Lines>
  <Paragraphs>0</Paragraphs>
  <TotalTime>0</TotalTime>
  <ScaleCrop>false</ScaleCrop>
  <LinksUpToDate>false</LinksUpToDate>
  <CharactersWithSpaces>215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Havoc.</cp:lastModifiedBy>
  <dcterms:modified xsi:type="dcterms:W3CDTF">2024-12-21T15:08:54Z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E32D8F842FC8485594D3E6E7017537F8_12</vt:lpwstr>
  </property>
</Properties>
</file>